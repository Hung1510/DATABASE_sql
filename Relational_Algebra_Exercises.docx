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8D40A">
      <w:pPr>
        <w:pStyle w:val="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Relational Algebra Exercises</w:t>
      </w:r>
    </w:p>
    <w:p w14:paraId="2C02051B">
      <w:r>
        <w:drawing>
          <wp:inline distT="0" distB="0" distL="114300" distR="114300">
            <wp:extent cx="5482590" cy="23729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A904">
      <w:r>
        <w:drawing>
          <wp:inline distT="0" distB="0" distL="114300" distR="114300">
            <wp:extent cx="5478145" cy="3583305"/>
            <wp:effectExtent l="0" t="0" r="82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1A2D">
      <w:r>
        <w:rPr>
          <w:rFonts w:hint="default"/>
          <w:lang w:val="en-US"/>
        </w:rPr>
        <w:t xml:space="preserve">How to do in Word: </w:t>
      </w:r>
      <w:r>
        <w:drawing>
          <wp:inline distT="0" distB="0" distL="114300" distR="114300">
            <wp:extent cx="5478780" cy="105346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4495" cy="446405"/>
            <wp:effectExtent l="0" t="0" r="19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4388"/>
    <w:p w14:paraId="6732AA83">
      <w:pPr>
        <w:rPr>
          <w:rFonts w:hint="default"/>
          <w:lang w:val="en-US"/>
        </w:rPr>
      </w:pPr>
      <w:r>
        <w:rPr>
          <w:rFonts w:hint="default"/>
          <w:lang w:val="en-US"/>
        </w:rPr>
        <w:t>Exercies:</w:t>
      </w:r>
      <w:bookmarkStart w:id="0" w:name="_GoBack"/>
      <w:bookmarkEnd w:id="0"/>
    </w:p>
    <w:p w14:paraId="004867DB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1</w:t>
      </w:r>
    </w:p>
    <w:p w14:paraId="7BB143CF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σ_{branch-name='Perryridge'}(loan) ∣ σ_{amount&gt;120}(loan)</w:t>
      </w:r>
    </w:p>
    <w:p w14:paraId="2663EF84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2</w:t>
      </w:r>
    </w:p>
    <w:p w14:paraId="73E36D1B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σ_{branch-name='Perryridge' ∧ amount&gt;120}(loan)</w:t>
      </w:r>
    </w:p>
    <w:p w14:paraId="3A668B1A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3</w:t>
      </w:r>
    </w:p>
    <w:p w14:paraId="4EC72D1B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π_{loan-number, amount}(loan)</w:t>
      </w:r>
    </w:p>
    <w:p w14:paraId="7DA890D8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4</w:t>
      </w:r>
    </w:p>
    <w:p w14:paraId="40FC7261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π_{loan-number}(σ_{amount&gt;1200}(loan))</w:t>
      </w:r>
    </w:p>
    <w:p w14:paraId="12747DCC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5</w:t>
      </w:r>
    </w:p>
    <w:p w14:paraId="2CAF9E25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π_{customer-name}(σ_{customer-city='Harrison'}(customer))</w:t>
      </w:r>
    </w:p>
    <w:p w14:paraId="7BC39EEA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6</w:t>
      </w:r>
    </w:p>
    <w:p w14:paraId="1C819157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π_{customer-name}(borrower) ∪ π_{customer-name}(depositor)</w:t>
      </w:r>
    </w:p>
    <w:p w14:paraId="509F37DF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7</w:t>
      </w:r>
    </w:p>
    <w:p w14:paraId="6A5E0933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π_{customer-name}(borrower) ∩ π_{customer-name}(depositor)</w:t>
      </w:r>
    </w:p>
    <w:p w14:paraId="6E4006C0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8</w:t>
      </w:r>
    </w:p>
    <w:p w14:paraId="49FA68EE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π_{customer-name}(depositor) − π_{customer-name}(borrower)</w:t>
      </w:r>
    </w:p>
    <w:p w14:paraId="3CE66BDF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9</w:t>
      </w:r>
    </w:p>
    <w:p w14:paraId="477AD839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π_{customer-name}(σ_{branch-name='Perryridge'}(σ_{borrower.loan-number=loan.loan-number}(borrower × loan)))</w:t>
      </w:r>
    </w:p>
    <w:p w14:paraId="519B9440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10</w:t>
      </w:r>
    </w:p>
    <w:p w14:paraId="3BD8CE46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π_{customer-name}(σ_{branch-name='Perryridge'}(σ_{borrower.loan-number=loan.loan-number}(borrower × loan)))</w:t>
      </w:r>
    </w:p>
    <w:p w14:paraId="0379257F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11</w:t>
      </w:r>
    </w:p>
    <w:p w14:paraId="71440C11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π_{customer-name}(σ_{branch-name='Perryridge'}(σ_{borrower.loan-number=loan.loan-number}(borrower × loan))) − π_{customer-name}(depositor)</w:t>
      </w:r>
    </w:p>
    <w:p w14:paraId="583D3D3E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12</w:t>
      </w:r>
    </w:p>
    <w:p w14:paraId="340E6E5D"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π_{balance}(account) − π_{account.balance}(σ_{account.balance&lt;d.balance}(account × ρ_d(account)))</w:t>
      </w:r>
    </w:p>
    <w:p w14:paraId="4D9147A0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13</w:t>
      </w:r>
    </w:p>
    <w:p w14:paraId="13E3B46C">
      <w:pPr>
        <w:jc w:val="left"/>
      </w:pPr>
      <w:r>
        <w:rPr>
          <w:rFonts w:hint="default" w:ascii="Calibri" w:hAnsi="Calibri" w:cs="Calibri"/>
          <w:sz w:val="24"/>
          <w:szCs w:val="24"/>
        </w:rPr>
        <w:t>π_{balance}(account) − π_{account.balance}(σ_{account.balance&gt;d.balance}(account × ρ_d(account)))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5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Hưng</cp:lastModifiedBy>
  <dcterms:modified xsi:type="dcterms:W3CDTF">2025-03-03T03:18:52Z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2BE2227D9DBE471AA0D7ECEB98FB2F08_12</vt:lpwstr>
  </property>
</Properties>
</file>